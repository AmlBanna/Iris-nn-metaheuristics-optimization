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5796" w14:textId="77777777" w:rsidR="00BC51CC" w:rsidRDefault="00000000">
      <w:pPr>
        <w:pStyle w:val="a8"/>
      </w:pPr>
      <w:r>
        <w:t>Optimization Algorithm Comparison</w:t>
      </w:r>
    </w:p>
    <w:p w14:paraId="6EB50C7A" w14:textId="77777777" w:rsidR="00BC51CC" w:rsidRDefault="00000000">
      <w:r>
        <w:t>This document contains the results from various optimization algorithms (Genetic Algorithm, Firefly Algorithm, etc.) used to optimize hyperparameters for training a neural network on the Iris dataset.</w:t>
      </w:r>
    </w:p>
    <w:p w14:paraId="32AC8F3E" w14:textId="77777777" w:rsidR="00BC51CC" w:rsidRDefault="00000000">
      <w:pPr>
        <w:pStyle w:val="1"/>
      </w:pPr>
      <w:r>
        <w:t>Genetic Algorithm Results</w:t>
      </w:r>
    </w:p>
    <w:p w14:paraId="21001F28" w14:textId="77777777" w:rsidR="00BC51CC" w:rsidRDefault="00000000">
      <w:r>
        <w:t>Best Hyperparameters: [-3.0110646961332113, 2.0, 35.397865938826016]</w:t>
      </w:r>
    </w:p>
    <w:p w14:paraId="1CB80F02" w14:textId="77777777" w:rsidR="00BC51CC" w:rsidRDefault="00000000">
      <w:r>
        <w:t>Best Accuracy: 0.9666666388511658</w:t>
      </w:r>
    </w:p>
    <w:p w14:paraId="5C249285" w14:textId="77777777" w:rsidR="00BC51CC" w:rsidRDefault="00000000">
      <w:pPr>
        <w:pStyle w:val="1"/>
      </w:pPr>
      <w:r>
        <w:t>Firefly Algorithm Results</w:t>
      </w:r>
    </w:p>
    <w:p w14:paraId="0215ED82" w14:textId="77777777" w:rsidR="00BC51CC" w:rsidRDefault="00000000">
      <w:r>
        <w:t>Best Hyperparameters: [-1.89481917, 1.13856388, 8.06386333]</w:t>
      </w:r>
    </w:p>
    <w:p w14:paraId="1E454B00" w14:textId="77777777" w:rsidR="00BC51CC" w:rsidRDefault="00000000">
      <w:r>
        <w:t>Best Accuracy: 1.0</w:t>
      </w:r>
    </w:p>
    <w:p w14:paraId="49534552" w14:textId="77777777" w:rsidR="00BC51CC" w:rsidRDefault="00000000">
      <w:pPr>
        <w:pStyle w:val="1"/>
      </w:pPr>
      <w:r>
        <w:t>GWO Results</w:t>
      </w:r>
    </w:p>
    <w:p w14:paraId="1A9734C8" w14:textId="77777777" w:rsidR="00BC51CC" w:rsidRDefault="00000000">
      <w:r>
        <w:t>Best Hyperparameters: [-3.06950381, 1.5586003, 39.21930145]</w:t>
      </w:r>
    </w:p>
    <w:p w14:paraId="35D095E7" w14:textId="77777777" w:rsidR="00BC51CC" w:rsidRDefault="00000000">
      <w:r>
        <w:t>Best Accuracy: 1.0</w:t>
      </w:r>
    </w:p>
    <w:p w14:paraId="1E139011" w14:textId="77777777" w:rsidR="00BC51CC" w:rsidRDefault="00000000">
      <w:pPr>
        <w:pStyle w:val="1"/>
      </w:pPr>
      <w:r>
        <w:t>PSO Results</w:t>
      </w:r>
    </w:p>
    <w:p w14:paraId="6F8AAB26" w14:textId="77777777" w:rsidR="00BC51CC" w:rsidRDefault="00000000">
      <w:r>
        <w:t>Best Hyperparameters: [-2.4940564725751453, 1, 28]</w:t>
      </w:r>
    </w:p>
    <w:p w14:paraId="35D4BBE1" w14:textId="77777777" w:rsidR="00BC51CC" w:rsidRDefault="00000000">
      <w:r>
        <w:t>Best Accuracy: 1.0</w:t>
      </w:r>
    </w:p>
    <w:p w14:paraId="3D386FF2" w14:textId="77777777" w:rsidR="00BC51CC" w:rsidRDefault="00000000">
      <w:pPr>
        <w:pStyle w:val="1"/>
      </w:pPr>
      <w:r>
        <w:t>ACO Results</w:t>
      </w:r>
    </w:p>
    <w:p w14:paraId="392B5C26" w14:textId="77777777" w:rsidR="00BC51CC" w:rsidRDefault="00000000">
      <w:r>
        <w:t>Best Hyperparameters: [-1, 1, 5]</w:t>
      </w:r>
    </w:p>
    <w:p w14:paraId="4F7AF159" w14:textId="77777777" w:rsidR="00BC51CC" w:rsidRDefault="00000000">
      <w:r>
        <w:t>Best Accuracy: 1.0</w:t>
      </w:r>
    </w:p>
    <w:p w14:paraId="3A89D17A" w14:textId="77777777" w:rsidR="00BC51CC" w:rsidRDefault="00000000">
      <w:pPr>
        <w:pStyle w:val="1"/>
      </w:pPr>
      <w:r>
        <w:t>ABC Results</w:t>
      </w:r>
    </w:p>
    <w:p w14:paraId="54360F9C" w14:textId="77777777" w:rsidR="00BC51CC" w:rsidRDefault="00000000">
      <w:r>
        <w:t>Best Hyperparameters: [-2.41500388, 1.45785269, 35.61580025]</w:t>
      </w:r>
    </w:p>
    <w:p w14:paraId="3901A8CB" w14:textId="77777777" w:rsidR="00BC51CC" w:rsidRDefault="00000000">
      <w:r>
        <w:t>Best Accuracy: 1.0</w:t>
      </w:r>
    </w:p>
    <w:p w14:paraId="0FB5346A" w14:textId="77777777" w:rsidR="00BC51CC" w:rsidRDefault="00000000">
      <w:pPr>
        <w:pStyle w:val="1"/>
      </w:pPr>
      <w:r>
        <w:lastRenderedPageBreak/>
        <w:t>OBC-WOA Results</w:t>
      </w:r>
    </w:p>
    <w:p w14:paraId="35A8709E" w14:textId="77777777" w:rsidR="00BC51CC" w:rsidRDefault="00000000">
      <w:r>
        <w:t>Best Hyperparameters: [-1, 1, 23.67450663]</w:t>
      </w:r>
    </w:p>
    <w:p w14:paraId="19F53A63" w14:textId="77777777" w:rsidR="00BC51CC" w:rsidRDefault="00000000">
      <w:r>
        <w:t>Best Accuracy: 0.96</w:t>
      </w:r>
    </w:p>
    <w:p w14:paraId="58EB2062" w14:textId="54A08AED" w:rsidR="00BC51CC" w:rsidRDefault="00BC51CC"/>
    <w:sectPr w:rsidR="00BC5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355960">
    <w:abstractNumId w:val="8"/>
  </w:num>
  <w:num w:numId="2" w16cid:durableId="815994966">
    <w:abstractNumId w:val="6"/>
  </w:num>
  <w:num w:numId="3" w16cid:durableId="1364742282">
    <w:abstractNumId w:val="5"/>
  </w:num>
  <w:num w:numId="4" w16cid:durableId="1651010286">
    <w:abstractNumId w:val="4"/>
  </w:num>
  <w:num w:numId="5" w16cid:durableId="1929190873">
    <w:abstractNumId w:val="7"/>
  </w:num>
  <w:num w:numId="6" w16cid:durableId="389814572">
    <w:abstractNumId w:val="3"/>
  </w:num>
  <w:num w:numId="7" w16cid:durableId="373240544">
    <w:abstractNumId w:val="2"/>
  </w:num>
  <w:num w:numId="8" w16cid:durableId="756562577">
    <w:abstractNumId w:val="1"/>
  </w:num>
  <w:num w:numId="9" w16cid:durableId="134073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BDE"/>
    <w:rsid w:val="00903DE4"/>
    <w:rsid w:val="00AA1D8D"/>
    <w:rsid w:val="00B47730"/>
    <w:rsid w:val="00BC51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50BD3E4"/>
  <w14:defaultImageDpi w14:val="300"/>
  <w15:docId w15:val="{9D658B3E-D524-4723-B706-529E1148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Heham</cp:lastModifiedBy>
  <cp:revision>2</cp:revision>
  <dcterms:created xsi:type="dcterms:W3CDTF">2013-12-23T23:15:00Z</dcterms:created>
  <dcterms:modified xsi:type="dcterms:W3CDTF">2024-12-14T13:23:00Z</dcterms:modified>
  <cp:category/>
</cp:coreProperties>
</file>